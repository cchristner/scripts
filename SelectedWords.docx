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Apple</w:t>
      </w:r>
    </w:p>
    <w:p>
      <w:pPr>
        <w:pStyle w:val="Heading1"/>
      </w:pPr>
      <w:r>
        <w:t>Banana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